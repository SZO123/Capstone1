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E399" w14:textId="77777777" w:rsidR="00AE123D" w:rsidRPr="005D5DC3" w:rsidRDefault="00000000" w:rsidP="005D5DC3">
      <w:pPr>
        <w:pStyle w:val="Title"/>
        <w:jc w:val="center"/>
        <w:rPr>
          <w:rFonts w:asciiTheme="majorBidi" w:hAnsiTheme="majorBidi"/>
          <w:sz w:val="56"/>
          <w:szCs w:val="56"/>
        </w:rPr>
      </w:pPr>
      <w:r w:rsidRPr="005D5DC3">
        <w:rPr>
          <w:rFonts w:asciiTheme="majorBidi" w:hAnsiTheme="majorBidi"/>
          <w:sz w:val="56"/>
          <w:szCs w:val="56"/>
        </w:rPr>
        <w:t>Capstone1 – Java Ledger App: Project Description &amp; Reflection</w:t>
      </w:r>
    </w:p>
    <w:p w14:paraId="0034058E" w14:textId="77777777" w:rsidR="00AE123D" w:rsidRPr="005D5DC3" w:rsidRDefault="00000000" w:rsidP="005D5DC3">
      <w:pPr>
        <w:pStyle w:val="Heading1"/>
        <w:jc w:val="center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1. Objective</w:t>
      </w:r>
    </w:p>
    <w:p w14:paraId="66C5C910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Implement a Java command-line ledger that records deposits and payments and provides basic reports. The application persists data to a local file (transaction.csv) and reads it at startup.</w:t>
      </w:r>
    </w:p>
    <w:p w14:paraId="4CBF58A9" w14:textId="7777777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2. Design &amp; Implementation</w:t>
      </w:r>
    </w:p>
    <w:p w14:paraId="63B91832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Main Components:</w:t>
      </w:r>
    </w:p>
    <w:p w14:paraId="4EE216F9" w14:textId="7E883570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LedgerApp.java – controls menus and user input.</w:t>
      </w:r>
    </w:p>
    <w:p w14:paraId="52981C02" w14:textId="61A2A468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Transaction.java – plain object with date, time, description, vendor, amount.</w:t>
      </w:r>
    </w:p>
    <w:p w14:paraId="3077527E" w14:textId="563990F3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TransactionManager.java – handles save/load, date/time parsing, totals, and vendor filter.</w:t>
      </w:r>
    </w:p>
    <w:p w14:paraId="6CA47679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br/>
        <w:t>Data Model: a single row per transaction: YYYY-MM-DD|HH:</w:t>
      </w:r>
      <w:proofErr w:type="gramStart"/>
      <w:r w:rsidRPr="005D5DC3">
        <w:rPr>
          <w:rFonts w:asciiTheme="majorBidi" w:hAnsiTheme="majorBidi" w:cstheme="majorBidi"/>
          <w:sz w:val="24"/>
          <w:szCs w:val="24"/>
        </w:rPr>
        <w:t>MM:SS</w:t>
      </w:r>
      <w:proofErr w:type="gramEnd"/>
      <w:r w:rsidRPr="005D5DC3">
        <w:rPr>
          <w:rFonts w:asciiTheme="majorBidi" w:hAnsiTheme="majorBidi" w:cstheme="majorBidi"/>
          <w:sz w:val="24"/>
          <w:szCs w:val="24"/>
        </w:rPr>
        <w:t>|description|vendor|amount.</w:t>
      </w:r>
    </w:p>
    <w:p w14:paraId="7C6203D4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Reports include Month-to-Date, Previous Month, Year-to-Date, Previous Year, and Search by Vendor.</w:t>
      </w:r>
    </w:p>
    <w:p w14:paraId="5739D03A" w14:textId="7777777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3. Techniques Used</w:t>
      </w:r>
    </w:p>
    <w:p w14:paraId="5FF636C8" w14:textId="6490F50A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Java I/O (</w:t>
      </w:r>
      <w:proofErr w:type="spellStart"/>
      <w:r w:rsidRPr="005D5DC3">
        <w:rPr>
          <w:rFonts w:asciiTheme="majorBidi" w:hAnsiTheme="majorBidi" w:cstheme="majorBidi"/>
          <w:sz w:val="24"/>
          <w:szCs w:val="24"/>
        </w:rPr>
        <w:t>BufferedReader</w:t>
      </w:r>
      <w:proofErr w:type="spellEnd"/>
      <w:r w:rsidRPr="005D5DC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5D5DC3">
        <w:rPr>
          <w:rFonts w:asciiTheme="majorBidi" w:hAnsiTheme="majorBidi" w:cstheme="majorBidi"/>
          <w:sz w:val="24"/>
          <w:szCs w:val="24"/>
        </w:rPr>
        <w:t>BufferedWriter</w:t>
      </w:r>
      <w:proofErr w:type="spellEnd"/>
      <w:r w:rsidRPr="005D5DC3">
        <w:rPr>
          <w:rFonts w:asciiTheme="majorBidi" w:hAnsiTheme="majorBidi" w:cstheme="majorBidi"/>
          <w:sz w:val="24"/>
          <w:szCs w:val="24"/>
        </w:rPr>
        <w:t>) for file persistence.</w:t>
      </w:r>
    </w:p>
    <w:p w14:paraId="03A07E36" w14:textId="4950561A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D5DC3">
        <w:rPr>
          <w:rFonts w:asciiTheme="majorBidi" w:hAnsiTheme="majorBidi" w:cstheme="majorBidi"/>
          <w:sz w:val="24"/>
          <w:szCs w:val="24"/>
        </w:rPr>
        <w:t>java.time</w:t>
      </w:r>
      <w:proofErr w:type="spellEnd"/>
      <w:proofErr w:type="gramEnd"/>
      <w:r w:rsidRPr="005D5DC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D5DC3">
        <w:rPr>
          <w:rFonts w:asciiTheme="majorBidi" w:hAnsiTheme="majorBidi" w:cstheme="majorBidi"/>
          <w:sz w:val="24"/>
          <w:szCs w:val="24"/>
        </w:rPr>
        <w:t>LocalDate</w:t>
      </w:r>
      <w:proofErr w:type="spellEnd"/>
      <w:r w:rsidRPr="005D5D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5DC3">
        <w:rPr>
          <w:rFonts w:asciiTheme="majorBidi" w:hAnsiTheme="majorBidi" w:cstheme="majorBidi"/>
          <w:sz w:val="24"/>
          <w:szCs w:val="24"/>
        </w:rPr>
        <w:t>LocalTime</w:t>
      </w:r>
      <w:proofErr w:type="spellEnd"/>
      <w:r w:rsidRPr="005D5D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D5DC3">
        <w:rPr>
          <w:rFonts w:asciiTheme="majorBidi" w:hAnsiTheme="majorBidi" w:cstheme="majorBidi"/>
          <w:sz w:val="24"/>
          <w:szCs w:val="24"/>
        </w:rPr>
        <w:t>DateTimeFormatter</w:t>
      </w:r>
      <w:proofErr w:type="spellEnd"/>
      <w:r w:rsidRPr="005D5DC3">
        <w:rPr>
          <w:rFonts w:asciiTheme="majorBidi" w:hAnsiTheme="majorBidi" w:cstheme="majorBidi"/>
          <w:sz w:val="24"/>
          <w:szCs w:val="24"/>
        </w:rPr>
        <w:t>) for timestamps and filtering.</w:t>
      </w:r>
    </w:p>
    <w:p w14:paraId="3F169224" w14:textId="1300E7B0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Scanner for CLI input; minimal validation for numeric choices and amounts.</w:t>
      </w:r>
    </w:p>
    <w:p w14:paraId="5FF15594" w14:textId="1FD85235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Simple aggregation of totals for deposits (positive) and payments (negative).</w:t>
      </w:r>
    </w:p>
    <w:p w14:paraId="486CFB30" w14:textId="7777777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4. Challenges &amp; Resolutions</w:t>
      </w:r>
    </w:p>
    <w:p w14:paraId="17ED33E9" w14:textId="36FB3447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Numeric input errors → used parsing with clear prompts; amounts stored as negative for payments.</w:t>
      </w:r>
    </w:p>
    <w:p w14:paraId="01ED3276" w14:textId="6EB3C218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File write/append behavior → used append mode for `saveTransaction` and ensured working directory contains transaction.csv.</w:t>
      </w:r>
    </w:p>
    <w:p w14:paraId="03B590EB" w14:textId="575F37AA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lastRenderedPageBreak/>
        <w:t>Date range filtering → relied on LocalDate comparisons with basic menu-driven options.</w:t>
      </w:r>
    </w:p>
    <w:p w14:paraId="678535C1" w14:textId="4E89F445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Case-insensitive vendor search → converted both vendor and query to lowercase.</w:t>
      </w:r>
    </w:p>
    <w:p w14:paraId="7C6C084A" w14:textId="7777777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5. Testing &amp; Verification</w:t>
      </w:r>
    </w:p>
    <w:p w14:paraId="5786F1F9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Manual tests performed by running the app and capturing screenshots for key flows: add deposit, make payment, ledger views, and filters. Totals for deposits and payments were confirmed against entered values.</w:t>
      </w:r>
    </w:p>
    <w:p w14:paraId="6EFDB74B" w14:textId="7777777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6. Learning Outcomes</w:t>
      </w:r>
    </w:p>
    <w:p w14:paraId="166DB049" w14:textId="2AC019F9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Reinforced Java file I/O, date/time APIs, and CLI design.</w:t>
      </w:r>
    </w:p>
    <w:p w14:paraId="091093B3" w14:textId="7085A7FF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Practiced separating concerns across classes and methods.</w:t>
      </w:r>
    </w:p>
    <w:p w14:paraId="5BFEEFD3" w14:textId="23C009DE" w:rsidR="00AE123D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Improved understanding of basic reporting and filtering in Java.</w:t>
      </w:r>
    </w:p>
    <w:p w14:paraId="591B16C5" w14:textId="12687916" w:rsidR="005D5DC3" w:rsidRPr="005D5DC3" w:rsidRDefault="00000000" w:rsidP="005D5D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Used Git/GitHub for versioning and publishing.</w:t>
      </w:r>
    </w:p>
    <w:p w14:paraId="603F0E5F" w14:textId="7E1A57D7" w:rsidR="00AE123D" w:rsidRPr="005D5DC3" w:rsidRDefault="00000000">
      <w:pPr>
        <w:pStyle w:val="Heading1"/>
        <w:rPr>
          <w:rFonts w:asciiTheme="majorBidi" w:hAnsiTheme="majorBidi"/>
          <w:sz w:val="32"/>
          <w:szCs w:val="32"/>
        </w:rPr>
      </w:pPr>
      <w:r w:rsidRPr="005D5DC3">
        <w:rPr>
          <w:rFonts w:asciiTheme="majorBidi" w:hAnsiTheme="majorBidi"/>
          <w:sz w:val="32"/>
          <w:szCs w:val="32"/>
        </w:rPr>
        <w:t>Appendix: Screenshots</w:t>
      </w:r>
      <w:r w:rsidR="005D5DC3" w:rsidRPr="005D5DC3">
        <w:rPr>
          <w:rFonts w:asciiTheme="majorBidi" w:hAnsiTheme="majorBidi"/>
          <w:sz w:val="32"/>
          <w:szCs w:val="32"/>
        </w:rPr>
        <w:br/>
        <w:t>To exit</w:t>
      </w:r>
    </w:p>
    <w:p w14:paraId="6E173C62" w14:textId="0ADFFEB2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3A1E16" wp14:editId="5EA12455">
            <wp:extent cx="5029200" cy="2585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95031-f7f9-4c08-a449-37611543438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167" w14:textId="77777777" w:rsidR="009E4D0D" w:rsidRDefault="009E4D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BB0FCFE" w14:textId="034EA6E9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lastRenderedPageBreak/>
        <w:t>To Add deposit</w:t>
      </w:r>
    </w:p>
    <w:p w14:paraId="0C746EB2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FBB1C2" wp14:editId="60DF5A5B">
            <wp:extent cx="5029200" cy="327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210d3-8b6e-4ef2-8cb1-a2d0aca26ab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D58" w14:textId="20A82F84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To make payment</w:t>
      </w:r>
    </w:p>
    <w:p w14:paraId="69C75623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9A5110" wp14:editId="0224C442">
            <wp:extent cx="5029200" cy="3512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987b76-514e-4091-a657-8522db977ef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507F" w14:textId="77777777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p w14:paraId="3E431180" w14:textId="77777777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p w14:paraId="4B2AE766" w14:textId="008CC19F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To show all transactions saved in csv file</w:t>
      </w:r>
    </w:p>
    <w:p w14:paraId="1F4074C1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89CBC0" wp14:editId="7EFAFE84">
            <wp:extent cx="5028831" cy="30403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fcd9d-d7d0-46c4-8c14-3eda9da58bf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860" cy="30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932" w14:textId="77777777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p w14:paraId="176E6E2A" w14:textId="285FEE88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>To print all payments</w:t>
      </w:r>
    </w:p>
    <w:p w14:paraId="06CBC325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DFAD85" wp14:editId="64108DF9">
            <wp:extent cx="5029200" cy="3461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9a4ba5-3852-4ab6-8c09-86690f463b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11A" w14:textId="77777777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p w14:paraId="3D43E3E7" w14:textId="6D065E63" w:rsidR="005D5DC3" w:rsidRPr="005D5DC3" w:rsidRDefault="005D5DC3" w:rsidP="009E4D0D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sz w:val="24"/>
          <w:szCs w:val="24"/>
        </w:rPr>
        <w:t xml:space="preserve">To print all </w:t>
      </w:r>
      <w:r w:rsidR="009E4D0D" w:rsidRPr="005D5DC3">
        <w:rPr>
          <w:rFonts w:asciiTheme="majorBidi" w:hAnsiTheme="majorBidi" w:cstheme="majorBidi"/>
          <w:sz w:val="24"/>
          <w:szCs w:val="24"/>
        </w:rPr>
        <w:t>deposits</w:t>
      </w:r>
      <w:r w:rsidRPr="005D5DC3">
        <w:rPr>
          <w:rFonts w:asciiTheme="majorBidi" w:hAnsiTheme="majorBidi" w:cstheme="majorBidi"/>
          <w:sz w:val="24"/>
          <w:szCs w:val="24"/>
        </w:rPr>
        <w:t xml:space="preserve"> </w:t>
      </w:r>
    </w:p>
    <w:p w14:paraId="520A0A4D" w14:textId="77777777" w:rsidR="00AE123D" w:rsidRPr="005D5DC3" w:rsidRDefault="00000000">
      <w:pPr>
        <w:rPr>
          <w:rFonts w:asciiTheme="majorBidi" w:hAnsiTheme="majorBidi" w:cstheme="majorBidi"/>
          <w:sz w:val="24"/>
          <w:szCs w:val="24"/>
        </w:rPr>
      </w:pPr>
      <w:r w:rsidRPr="005D5D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236E4F" wp14:editId="6C4BB945">
            <wp:extent cx="5029200" cy="343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0f5644-e0f6-475e-b351-f8c0930a698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9CD6" w14:textId="5A4DBB33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p w14:paraId="4BC79BC7" w14:textId="5D84FE5F" w:rsidR="005D5DC3" w:rsidRPr="005D5DC3" w:rsidRDefault="005D5DC3">
      <w:pPr>
        <w:rPr>
          <w:rFonts w:asciiTheme="majorBidi" w:hAnsiTheme="majorBidi" w:cstheme="majorBidi"/>
          <w:sz w:val="24"/>
          <w:szCs w:val="24"/>
        </w:rPr>
      </w:pPr>
    </w:p>
    <w:sectPr w:rsidR="005D5DC3" w:rsidRPr="005D5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83CD3"/>
    <w:multiLevelType w:val="hybridMultilevel"/>
    <w:tmpl w:val="4D04E24E"/>
    <w:lvl w:ilvl="0" w:tplc="90A21A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F33AC6"/>
    <w:multiLevelType w:val="hybridMultilevel"/>
    <w:tmpl w:val="09E4B75E"/>
    <w:lvl w:ilvl="0" w:tplc="90A21A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47A9B"/>
    <w:multiLevelType w:val="hybridMultilevel"/>
    <w:tmpl w:val="B140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3432E"/>
    <w:multiLevelType w:val="hybridMultilevel"/>
    <w:tmpl w:val="02886300"/>
    <w:lvl w:ilvl="0" w:tplc="90A21A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E417C"/>
    <w:multiLevelType w:val="hybridMultilevel"/>
    <w:tmpl w:val="E194A4B0"/>
    <w:lvl w:ilvl="0" w:tplc="90A21A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F00BF"/>
    <w:multiLevelType w:val="hybridMultilevel"/>
    <w:tmpl w:val="8E98CC06"/>
    <w:lvl w:ilvl="0" w:tplc="90A21A8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64954">
    <w:abstractNumId w:val="8"/>
  </w:num>
  <w:num w:numId="2" w16cid:durableId="433870086">
    <w:abstractNumId w:val="6"/>
  </w:num>
  <w:num w:numId="3" w16cid:durableId="1037895156">
    <w:abstractNumId w:val="5"/>
  </w:num>
  <w:num w:numId="4" w16cid:durableId="1586958637">
    <w:abstractNumId w:val="4"/>
  </w:num>
  <w:num w:numId="5" w16cid:durableId="605044158">
    <w:abstractNumId w:val="7"/>
  </w:num>
  <w:num w:numId="6" w16cid:durableId="1288973615">
    <w:abstractNumId w:val="3"/>
  </w:num>
  <w:num w:numId="7" w16cid:durableId="1837113546">
    <w:abstractNumId w:val="2"/>
  </w:num>
  <w:num w:numId="8" w16cid:durableId="208955506">
    <w:abstractNumId w:val="1"/>
  </w:num>
  <w:num w:numId="9" w16cid:durableId="103692187">
    <w:abstractNumId w:val="0"/>
  </w:num>
  <w:num w:numId="10" w16cid:durableId="1042245218">
    <w:abstractNumId w:val="11"/>
  </w:num>
  <w:num w:numId="11" w16cid:durableId="497313480">
    <w:abstractNumId w:val="9"/>
  </w:num>
  <w:num w:numId="12" w16cid:durableId="723867287">
    <w:abstractNumId w:val="13"/>
  </w:num>
  <w:num w:numId="13" w16cid:durableId="1733507352">
    <w:abstractNumId w:val="12"/>
  </w:num>
  <w:num w:numId="14" w16cid:durableId="1333795269">
    <w:abstractNumId w:val="14"/>
  </w:num>
  <w:num w:numId="15" w16cid:durableId="179664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520"/>
    <w:rsid w:val="005D5DC3"/>
    <w:rsid w:val="00842E77"/>
    <w:rsid w:val="009E4D0D"/>
    <w:rsid w:val="00AA1D8D"/>
    <w:rsid w:val="00AE12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B1D9C"/>
  <w14:defaultImageDpi w14:val="300"/>
  <w15:docId w15:val="{09115B83-8DD2-49A1-BFE0-AE98F36F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Shahbaz Qadeer</cp:lastModifiedBy>
  <cp:revision>3</cp:revision>
  <dcterms:created xsi:type="dcterms:W3CDTF">2013-12-23T23:15:00Z</dcterms:created>
  <dcterms:modified xsi:type="dcterms:W3CDTF">2025-10-17T07:26:00Z</dcterms:modified>
  <cp:category/>
</cp:coreProperties>
</file>